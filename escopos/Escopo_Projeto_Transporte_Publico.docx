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1BC3" w14:textId="77777777" w:rsidR="00361D67" w:rsidRPr="00177A7D" w:rsidRDefault="00000000">
      <w:pPr>
        <w:pStyle w:val="Ttulo1"/>
        <w:rPr>
          <w:lang w:val="pt-BR"/>
        </w:rPr>
      </w:pPr>
      <w:r w:rsidRPr="00177A7D">
        <w:rPr>
          <w:lang w:val="pt-BR"/>
        </w:rPr>
        <w:t>Escopo de Projeto: Análise da Demanda por Transporte Público e Influência de Recompensas</w:t>
      </w:r>
    </w:p>
    <w:p w14:paraId="319DED4B" w14:textId="77777777" w:rsidR="00361D67" w:rsidRPr="00177A7D" w:rsidRDefault="00000000">
      <w:pPr>
        <w:pStyle w:val="Ttulo2"/>
        <w:rPr>
          <w:lang w:val="pt-BR"/>
        </w:rPr>
      </w:pPr>
      <w:r w:rsidRPr="00177A7D">
        <w:rPr>
          <w:lang w:val="pt-BR"/>
        </w:rPr>
        <w:t>1. Introdução</w:t>
      </w:r>
    </w:p>
    <w:p w14:paraId="12A52DD7" w14:textId="77777777" w:rsidR="00361D67" w:rsidRPr="00177A7D" w:rsidRDefault="00000000">
      <w:pPr>
        <w:rPr>
          <w:lang w:val="pt-BR"/>
        </w:rPr>
      </w:pPr>
      <w:r w:rsidRPr="00177A7D">
        <w:rPr>
          <w:lang w:val="pt-BR"/>
        </w:rPr>
        <w:t>Este projeto tem como objetivo investigar a relação entre atributos do transporte público, perfil socioeconômico dos usuários e a influência de recompensas no comportamento de utilização. A pesquisa se baseia em dados estruturados em diferentes tabelas, cada uma abordando aspectos específicos como qualidade do serviço, utilização, percepção de novos serviços e perfil socioeconômico dos usuários.</w:t>
      </w:r>
    </w:p>
    <w:p w14:paraId="65DC518B" w14:textId="77777777" w:rsidR="00361D67" w:rsidRPr="00177A7D" w:rsidRDefault="00000000">
      <w:pPr>
        <w:pStyle w:val="Ttulo2"/>
        <w:rPr>
          <w:lang w:val="pt-BR"/>
        </w:rPr>
      </w:pPr>
      <w:r w:rsidRPr="00177A7D">
        <w:rPr>
          <w:lang w:val="pt-BR"/>
        </w:rPr>
        <w:t>2. Estrutura dos Dados e Objetivos</w:t>
      </w:r>
    </w:p>
    <w:p w14:paraId="5031236D" w14:textId="77777777" w:rsidR="00361D67" w:rsidRPr="00177A7D" w:rsidRDefault="00000000">
      <w:pPr>
        <w:rPr>
          <w:lang w:val="pt-BR"/>
        </w:rPr>
      </w:pPr>
      <w:r w:rsidRPr="00177A7D">
        <w:rPr>
          <w:lang w:val="pt-BR"/>
        </w:rPr>
        <w:t>Os dados foram organizados em 7 tabelas, cada uma com um conjunto de variáveis. Os objetivos associados a cada tabela são descritos a seguir.</w:t>
      </w:r>
    </w:p>
    <w:p w14:paraId="0828F5F3" w14:textId="77777777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Tabela 1: Qualidade do Serviço</w:t>
      </w:r>
    </w:p>
    <w:p w14:paraId="26702D97" w14:textId="1CDD7B34" w:rsidR="00361D67" w:rsidRDefault="00000000">
      <w:pPr>
        <w:rPr>
          <w:lang w:val="pt-BR"/>
        </w:rPr>
      </w:pPr>
      <w:r w:rsidRPr="00177A7D">
        <w:rPr>
          <w:lang w:val="pt-BR"/>
        </w:rPr>
        <w:t xml:space="preserve">Objetivo: Explorar a satisfação dos usuários com atributos específicos do transporte público e seu impacto </w:t>
      </w:r>
      <w:r w:rsidRPr="00177A7D">
        <w:rPr>
          <w:lang w:val="pt-BR"/>
        </w:rPr>
        <w:br/>
        <w:t>Perguntas de pesquisa:</w:t>
      </w:r>
      <w:r w:rsidRPr="00177A7D">
        <w:rPr>
          <w:lang w:val="pt-BR"/>
        </w:rPr>
        <w:br/>
        <w:t>1. Quais atributos têm maior impacto na satisfação geral?</w:t>
      </w:r>
      <w:r w:rsidRPr="00177A7D">
        <w:rPr>
          <w:lang w:val="pt-BR"/>
        </w:rPr>
        <w:br/>
        <w:t>2. A satisfação com atributos específicos influencia diretamente a lealdade?</w:t>
      </w:r>
    </w:p>
    <w:p w14:paraId="552D7C6A" w14:textId="541931E6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952344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1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Como você avalia a qualidade dos serviços do Transporte Público nos seguintes atributos? </w:t>
      </w:r>
    </w:p>
    <w:p w14:paraId="4D0ACB45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Acessibilidade </w:t>
      </w:r>
    </w:p>
    <w:p w14:paraId="3224EAF6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Atendimento </w:t>
      </w:r>
    </w:p>
    <w:p w14:paraId="4D56B17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Conforto </w:t>
      </w:r>
    </w:p>
    <w:p w14:paraId="11E3E54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Custo </w:t>
      </w:r>
    </w:p>
    <w:p w14:paraId="6EDE7DBF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Frequência </w:t>
      </w:r>
    </w:p>
    <w:p w14:paraId="688AFCC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Informação </w:t>
      </w:r>
    </w:p>
    <w:p w14:paraId="370F2F09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Limpeza </w:t>
      </w:r>
    </w:p>
    <w:p w14:paraId="5C8C4B94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Pontualidade </w:t>
      </w:r>
    </w:p>
    <w:p w14:paraId="0D3C486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Segurança </w:t>
      </w:r>
    </w:p>
    <w:p w14:paraId="5CB276E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Temperatura </w:t>
      </w:r>
    </w:p>
    <w:p w14:paraId="458758F3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Tempo </w:t>
      </w:r>
    </w:p>
    <w:p w14:paraId="746C397E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lastRenderedPageBreak/>
        <w:t xml:space="preserve">Velocidade </w:t>
      </w:r>
    </w:p>
    <w:p w14:paraId="7147A3EC" w14:textId="66C5F454" w:rsidR="00177A7D" w:rsidRPr="00952344" w:rsidRDefault="00177A7D" w:rsidP="00177A7D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(</w:t>
      </w:r>
      <w:r w:rsidR="008C7419">
        <w:rPr>
          <w:highlight w:val="green"/>
          <w:lang w:val="pt-BR"/>
        </w:rPr>
        <w:t>teoria</w:t>
      </w:r>
      <w:r w:rsidRPr="00952344">
        <w:rPr>
          <w:highlight w:val="green"/>
          <w:lang w:val="pt-BR"/>
        </w:rPr>
        <w:t xml:space="preserve"> explorar a satisfação dos usuários perante os atributos)</w:t>
      </w:r>
    </w:p>
    <w:p w14:paraId="182A9138" w14:textId="77777777" w:rsidR="00177A7D" w:rsidRPr="00952344" w:rsidRDefault="00177A7D" w:rsidP="00177A7D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Use SEM para avaliar como diferentes dimensões de qualidade contribuem para a satisfação geral.</w:t>
      </w:r>
    </w:p>
    <w:p w14:paraId="700B7B6D" w14:textId="3411CFFC" w:rsidR="00177A7D" w:rsidRDefault="00177A7D" w:rsidP="00177A7D">
      <w:pPr>
        <w:rPr>
          <w:lang w:val="pt-BR"/>
        </w:rPr>
      </w:pPr>
      <w:r w:rsidRPr="00952344">
        <w:rPr>
          <w:highlight w:val="green"/>
          <w:lang w:val="pt-BR"/>
        </w:rPr>
        <w:t>Inclua fatores latentes, como "Satisfação Geral" e "Qualidade Percebida do Serviço".</w:t>
      </w:r>
    </w:p>
    <w:p w14:paraId="1BD5E4F9" w14:textId="77777777" w:rsidR="00177A7D" w:rsidRPr="00177A7D" w:rsidRDefault="00177A7D">
      <w:pPr>
        <w:rPr>
          <w:lang w:val="pt-BR"/>
        </w:rPr>
      </w:pPr>
    </w:p>
    <w:p w14:paraId="3891CA2E" w14:textId="77777777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Tabela 2: Utilização</w:t>
      </w:r>
    </w:p>
    <w:p w14:paraId="3EFB68DA" w14:textId="77777777" w:rsidR="00177A7D" w:rsidRDefault="00000000">
      <w:pPr>
        <w:rPr>
          <w:lang w:val="pt-BR"/>
        </w:rPr>
      </w:pPr>
      <w:r w:rsidRPr="00177A7D">
        <w:rPr>
          <w:lang w:val="pt-BR"/>
        </w:rPr>
        <w:t>Objetivo: Analisar como características individuais (e.g., posse de veículo, frequência de uso) influenciam o comportamento.</w:t>
      </w:r>
      <w:r w:rsidRPr="00177A7D">
        <w:rPr>
          <w:lang w:val="pt-BR"/>
        </w:rPr>
        <w:br/>
        <w:t>Perguntas de pesquisa:</w:t>
      </w:r>
      <w:r w:rsidRPr="00177A7D">
        <w:rPr>
          <w:lang w:val="pt-BR"/>
        </w:rPr>
        <w:br/>
        <w:t>1. A posse de veículo próprio e carteira de motorista impacta negativamente o uso do transporte público?</w:t>
      </w:r>
    </w:p>
    <w:p w14:paraId="08C8D7A2" w14:textId="083E5E24" w:rsidR="00D1646C" w:rsidRDefault="00D1646C">
      <w:pPr>
        <w:rPr>
          <w:lang w:val="pt-BR"/>
        </w:rPr>
      </w:pPr>
      <w:r w:rsidRPr="00177A7D">
        <w:rPr>
          <w:lang w:val="pt-BR"/>
        </w:rPr>
        <w:t>2. Há diferenças na frequência e nos motivos de uso?</w:t>
      </w:r>
    </w:p>
    <w:p w14:paraId="055ABC60" w14:textId="5BAE4D8A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952344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2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Qual a forma que você faz a maioria das viagens? </w:t>
      </w:r>
    </w:p>
    <w:p w14:paraId="04F9667A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Utilizo carro </w:t>
      </w:r>
    </w:p>
    <w:p w14:paraId="6EDD014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Utilizo moto </w:t>
      </w:r>
    </w:p>
    <w:p w14:paraId="2F85F787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Utilizo o transporte público (ônibus, trem, etc) </w:t>
      </w:r>
    </w:p>
    <w:p w14:paraId="4175B283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Faço viagens usando aplicativos (uber,99taxis, outros) </w:t>
      </w:r>
    </w:p>
    <w:p w14:paraId="5B4E157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 xml:space="preserve">Me desloco a pé ou usando bicicleta </w:t>
      </w:r>
    </w:p>
    <w:p w14:paraId="5D9A7A2D" w14:textId="77777777" w:rsidR="00177A7D" w:rsidRPr="00177A7D" w:rsidRDefault="00177A7D" w:rsidP="00177A7D">
      <w:pPr>
        <w:rPr>
          <w:lang w:val="pt-BR"/>
        </w:rPr>
      </w:pPr>
    </w:p>
    <w:p w14:paraId="0A4E0B89" w14:textId="125A8676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3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Você tem carteira de motorista?</w:t>
      </w:r>
    </w:p>
    <w:p w14:paraId="6F1D2B8F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Não tenho</w:t>
      </w:r>
    </w:p>
    <w:p w14:paraId="4D1CEDE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Sim, de carro</w:t>
      </w:r>
    </w:p>
    <w:p w14:paraId="69DFB8EB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Sim, de moto</w:t>
      </w:r>
    </w:p>
    <w:p w14:paraId="46C5EED4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Sim, de caminhões</w:t>
      </w:r>
    </w:p>
    <w:p w14:paraId="32682497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Sim, de ônibus e vans</w:t>
      </w:r>
    </w:p>
    <w:p w14:paraId="60508C1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Sim, de uma ou mais categorias</w:t>
      </w:r>
    </w:p>
    <w:p w14:paraId="0D1A78DE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(Ideia: Como ter ou não carteira influencia no tipo de transporte utilizado)</w:t>
      </w:r>
    </w:p>
    <w:p w14:paraId="4B9B8675" w14:textId="317F9CD2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lastRenderedPageBreak/>
        <w:t xml:space="preserve">Questão 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4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Você tem veículo próprio?</w:t>
      </w:r>
    </w:p>
    <w:p w14:paraId="28821DFB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Tenho</w:t>
      </w:r>
    </w:p>
    <w:p w14:paraId="22C4FA1B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Não tenho</w:t>
      </w:r>
    </w:p>
    <w:p w14:paraId="4C0615C3" w14:textId="7394A8BE" w:rsidR="00361D67" w:rsidRPr="005210DD" w:rsidRDefault="00177A7D">
      <w:pPr>
        <w:rPr>
          <w:highlight w:val="green"/>
          <w:lang w:val="pt-BR"/>
        </w:rPr>
      </w:pPr>
      <w:r w:rsidRPr="00177A7D">
        <w:rPr>
          <w:highlight w:val="green"/>
          <w:lang w:val="pt-BR"/>
        </w:rPr>
        <w:t>(</w:t>
      </w:r>
      <w:r w:rsidR="008C7419">
        <w:rPr>
          <w:highlight w:val="green"/>
          <w:lang w:val="pt-BR"/>
        </w:rPr>
        <w:t>teoria</w:t>
      </w:r>
      <w:r w:rsidRPr="00177A7D">
        <w:rPr>
          <w:highlight w:val="green"/>
          <w:lang w:val="pt-BR"/>
        </w:rPr>
        <w:t xml:space="preserve"> como ter ou não carteira e veiculo próprio influencia no tipo de transporte utilizado, explorando a demanda e sua relação por tipo de veículo) </w:t>
      </w:r>
    </w:p>
    <w:p w14:paraId="24C05C7C" w14:textId="03F1BDF8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Questão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 5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 -</w:t>
      </w:r>
      <w:r w:rsidRPr="00177A7D">
        <w:rPr>
          <w:lang w:val="pt-BR"/>
        </w:rPr>
        <w:t xml:space="preserve"> Você costuma usar o transporte público em quais dias?</w:t>
      </w:r>
    </w:p>
    <w:p w14:paraId="02A8D0A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Em dias uteis</w:t>
      </w:r>
    </w:p>
    <w:p w14:paraId="215839DB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Aos sábados</w:t>
      </w:r>
    </w:p>
    <w:p w14:paraId="50B05516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Aos sábados</w:t>
      </w:r>
    </w:p>
    <w:p w14:paraId="17BD0543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Em feriados</w:t>
      </w:r>
    </w:p>
    <w:p w14:paraId="497F8DC4" w14:textId="77777777" w:rsidR="00177A7D" w:rsidRPr="00177A7D" w:rsidRDefault="00177A7D" w:rsidP="00177A7D">
      <w:pPr>
        <w:rPr>
          <w:lang w:val="pt-BR"/>
        </w:rPr>
      </w:pPr>
    </w:p>
    <w:p w14:paraId="3D6E7B69" w14:textId="02D3630B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6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Como você define sua frequência de uso do transporte público?</w:t>
      </w:r>
    </w:p>
    <w:p w14:paraId="5281318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Não utilizo o transporte público</w:t>
      </w:r>
    </w:p>
    <w:p w14:paraId="4154EAD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Uso menos de uma vez por semana</w:t>
      </w:r>
    </w:p>
    <w:p w14:paraId="71C2372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Uso uma ou duas vezes por semana</w:t>
      </w:r>
    </w:p>
    <w:p w14:paraId="42CAFFCE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Uso três a quatro vezes por semana</w:t>
      </w:r>
    </w:p>
    <w:p w14:paraId="00C4487F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Uso cinco ou mais vezes por semana</w:t>
      </w:r>
    </w:p>
    <w:p w14:paraId="051DEEA1" w14:textId="77777777" w:rsidR="00177A7D" w:rsidRPr="00177A7D" w:rsidRDefault="00177A7D" w:rsidP="00177A7D">
      <w:pPr>
        <w:rPr>
          <w:lang w:val="pt-BR"/>
        </w:rPr>
      </w:pPr>
    </w:p>
    <w:p w14:paraId="68585CB2" w14:textId="6EA44D30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7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Quantas passagens você usa por dia em suas viagens no transporte público?</w:t>
      </w:r>
    </w:p>
    <w:p w14:paraId="20E9059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Não utilizo o transporte público</w:t>
      </w:r>
    </w:p>
    <w:p w14:paraId="268771A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Uma passagem por dia</w:t>
      </w:r>
    </w:p>
    <w:p w14:paraId="351FF5A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Duas passagens por dia</w:t>
      </w:r>
    </w:p>
    <w:p w14:paraId="2620B7CE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Três passagens por dia</w:t>
      </w:r>
    </w:p>
    <w:p w14:paraId="50381807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Quatro passagens ou mais</w:t>
      </w:r>
    </w:p>
    <w:p w14:paraId="259E25E5" w14:textId="77777777" w:rsidR="007959D7" w:rsidRDefault="007959D7" w:rsidP="00177A7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</w:pPr>
    </w:p>
    <w:p w14:paraId="3B232BDA" w14:textId="522D0ED0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Questão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 8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 -</w:t>
      </w:r>
      <w:r w:rsidRPr="00177A7D">
        <w:rPr>
          <w:lang w:val="pt-BR"/>
        </w:rPr>
        <w:t xml:space="preserve"> Qual o meio de pagamento você utiliza para pagar pelo transporte?</w:t>
      </w:r>
    </w:p>
    <w:p w14:paraId="4F562755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lastRenderedPageBreak/>
        <w:t>Dinheiro</w:t>
      </w:r>
    </w:p>
    <w:p w14:paraId="372FB94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Cartão de transporte</w:t>
      </w:r>
    </w:p>
    <w:p w14:paraId="3CE2B021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Vale transporte</w:t>
      </w:r>
    </w:p>
    <w:p w14:paraId="5F8BC0B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QR code</w:t>
      </w:r>
    </w:p>
    <w:p w14:paraId="0F6C5D49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Cartão de crédito</w:t>
      </w:r>
    </w:p>
    <w:p w14:paraId="4B436D3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Gratuidade</w:t>
      </w:r>
    </w:p>
    <w:p w14:paraId="74C1E3EB" w14:textId="77777777" w:rsidR="00177A7D" w:rsidRPr="00177A7D" w:rsidRDefault="00177A7D" w:rsidP="00177A7D">
      <w:pPr>
        <w:rPr>
          <w:lang w:val="pt-BR"/>
        </w:rPr>
      </w:pPr>
    </w:p>
    <w:p w14:paraId="4D51A1C3" w14:textId="78E38A34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D1646C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9 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Qual a principal razão dos seus deslocamentos diários?</w:t>
      </w:r>
    </w:p>
    <w:p w14:paraId="4FB7853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Trabalho</w:t>
      </w:r>
    </w:p>
    <w:p w14:paraId="4E7D69F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Estudo</w:t>
      </w:r>
    </w:p>
    <w:p w14:paraId="3C57E9CC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Lazer</w:t>
      </w:r>
    </w:p>
    <w:p w14:paraId="13B11D9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Compras</w:t>
      </w:r>
    </w:p>
    <w:p w14:paraId="0CC9D619" w14:textId="77777777" w:rsidR="00177A7D" w:rsidRDefault="00177A7D" w:rsidP="00177A7D">
      <w:pPr>
        <w:rPr>
          <w:lang w:val="pt-BR"/>
        </w:rPr>
      </w:pPr>
      <w:r w:rsidRPr="00177A7D">
        <w:rPr>
          <w:lang w:val="pt-BR"/>
        </w:rPr>
        <w:t>Outros</w:t>
      </w:r>
    </w:p>
    <w:p w14:paraId="7E5451B5" w14:textId="77777777" w:rsidR="007959D7" w:rsidRPr="00177A7D" w:rsidRDefault="007959D7" w:rsidP="007959D7">
      <w:pPr>
        <w:rPr>
          <w:lang w:val="pt-BR"/>
        </w:rPr>
      </w:pPr>
    </w:p>
    <w:p w14:paraId="03CF9773" w14:textId="77777777" w:rsidR="007959D7" w:rsidRPr="00177A7D" w:rsidRDefault="007959D7" w:rsidP="007959D7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10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Quanto tempo você gasta por dia com transporte?</w:t>
      </w:r>
    </w:p>
    <w:p w14:paraId="4DF1D2A5" w14:textId="77777777" w:rsidR="007959D7" w:rsidRPr="00177A7D" w:rsidRDefault="007959D7" w:rsidP="007959D7">
      <w:pPr>
        <w:rPr>
          <w:lang w:val="pt-BR"/>
        </w:rPr>
      </w:pPr>
      <w:r w:rsidRPr="00177A7D">
        <w:rPr>
          <w:lang w:val="pt-BR"/>
        </w:rPr>
        <w:t>Até 30 minutos</w:t>
      </w:r>
    </w:p>
    <w:p w14:paraId="512AE2CD" w14:textId="77777777" w:rsidR="007959D7" w:rsidRPr="00177A7D" w:rsidRDefault="007959D7" w:rsidP="007959D7">
      <w:pPr>
        <w:rPr>
          <w:lang w:val="pt-BR"/>
        </w:rPr>
      </w:pPr>
      <w:r w:rsidRPr="00177A7D">
        <w:rPr>
          <w:lang w:val="pt-BR"/>
        </w:rPr>
        <w:t>Entre 30 minutos e 1 hora</w:t>
      </w:r>
    </w:p>
    <w:p w14:paraId="754BAAA9" w14:textId="77777777" w:rsidR="007959D7" w:rsidRPr="00177A7D" w:rsidRDefault="007959D7" w:rsidP="007959D7">
      <w:pPr>
        <w:rPr>
          <w:lang w:val="pt-BR"/>
        </w:rPr>
      </w:pPr>
      <w:r w:rsidRPr="00177A7D">
        <w:rPr>
          <w:lang w:val="pt-BR"/>
        </w:rPr>
        <w:t>Entre 1 hora e 2 horas</w:t>
      </w:r>
    </w:p>
    <w:p w14:paraId="72DF0D94" w14:textId="77777777" w:rsidR="007959D7" w:rsidRPr="00177A7D" w:rsidRDefault="007959D7" w:rsidP="007959D7">
      <w:pPr>
        <w:rPr>
          <w:lang w:val="pt-BR"/>
        </w:rPr>
      </w:pPr>
      <w:r w:rsidRPr="00177A7D">
        <w:rPr>
          <w:lang w:val="pt-BR"/>
        </w:rPr>
        <w:t>Entre 2 horas e 3 horas</w:t>
      </w:r>
    </w:p>
    <w:p w14:paraId="7218CE17" w14:textId="77777777" w:rsidR="007959D7" w:rsidRPr="00177A7D" w:rsidRDefault="007959D7" w:rsidP="007959D7">
      <w:pPr>
        <w:rPr>
          <w:lang w:val="pt-BR"/>
        </w:rPr>
      </w:pPr>
      <w:r w:rsidRPr="00177A7D">
        <w:rPr>
          <w:lang w:val="pt-BR"/>
        </w:rPr>
        <w:t>Entre 3 horas e 4 horas</w:t>
      </w:r>
    </w:p>
    <w:p w14:paraId="3CA734C7" w14:textId="77777777" w:rsidR="007959D7" w:rsidRPr="00177A7D" w:rsidRDefault="007959D7" w:rsidP="007959D7">
      <w:pPr>
        <w:rPr>
          <w:lang w:val="pt-BR"/>
        </w:rPr>
      </w:pPr>
      <w:r w:rsidRPr="00177A7D">
        <w:rPr>
          <w:lang w:val="pt-BR"/>
        </w:rPr>
        <w:t>Mais de 4 horas por dia</w:t>
      </w:r>
    </w:p>
    <w:p w14:paraId="75A089D6" w14:textId="2F62F811" w:rsidR="007959D7" w:rsidRDefault="007959D7" w:rsidP="007959D7">
      <w:pPr>
        <w:rPr>
          <w:lang w:val="pt-BR"/>
        </w:rPr>
      </w:pPr>
      <w:r w:rsidRPr="008C7419">
        <w:rPr>
          <w:highlight w:val="green"/>
          <w:lang w:val="pt-BR"/>
        </w:rPr>
        <w:t>(</w:t>
      </w:r>
      <w:r w:rsidR="008C7419" w:rsidRPr="008C7419">
        <w:rPr>
          <w:highlight w:val="green"/>
          <w:lang w:val="pt-BR"/>
        </w:rPr>
        <w:t>teoria</w:t>
      </w:r>
      <w:r w:rsidRPr="008C7419">
        <w:rPr>
          <w:highlight w:val="green"/>
          <w:lang w:val="pt-BR"/>
        </w:rPr>
        <w:t xml:space="preserve"> relacionar a frequência por semana, quantidade de passagens e dias e tempo gasto influenciam no quão leal o usuário é ao transporte público)</w:t>
      </w:r>
    </w:p>
    <w:p w14:paraId="36272A31" w14:textId="77777777" w:rsidR="00177A7D" w:rsidRPr="00177A7D" w:rsidRDefault="00177A7D" w:rsidP="00177A7D">
      <w:pPr>
        <w:rPr>
          <w:lang w:val="pt-BR"/>
        </w:rPr>
      </w:pPr>
    </w:p>
    <w:p w14:paraId="178A5A9E" w14:textId="2EF252E8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7959D7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11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Qual a principal razão pela qual você preferiria utilizar outro meio de transporte ao invés do transporte público?</w:t>
      </w:r>
    </w:p>
    <w:p w14:paraId="31C3177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Gastar menos que com transporte público</w:t>
      </w:r>
    </w:p>
    <w:p w14:paraId="24674529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lastRenderedPageBreak/>
        <w:t>Comodidade pra ir a qualquer lugar a qualquer momento</w:t>
      </w:r>
    </w:p>
    <w:p w14:paraId="28D4FA15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Me sentir mais seguro</w:t>
      </w:r>
    </w:p>
    <w:p w14:paraId="0D8AB659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Por ser mais confortável</w:t>
      </w:r>
    </w:p>
    <w:p w14:paraId="1D822915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Levar menos tempo</w:t>
      </w:r>
    </w:p>
    <w:p w14:paraId="256EDFA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Quero ter um veículo próprio</w:t>
      </w:r>
    </w:p>
    <w:p w14:paraId="2987A98B" w14:textId="77777777" w:rsidR="00177A7D" w:rsidRPr="00177A7D" w:rsidRDefault="00177A7D" w:rsidP="00177A7D">
      <w:pPr>
        <w:rPr>
          <w:lang w:val="pt-BR"/>
        </w:rPr>
      </w:pPr>
    </w:p>
    <w:p w14:paraId="54800E17" w14:textId="297C0D1A" w:rsidR="00177A7D" w:rsidRPr="005210DD" w:rsidRDefault="00177A7D" w:rsidP="00177A7D">
      <w:pPr>
        <w:rPr>
          <w:highlight w:val="green"/>
          <w:lang w:val="pt-BR"/>
        </w:rPr>
      </w:pPr>
      <w:r w:rsidRPr="005210DD">
        <w:rPr>
          <w:highlight w:val="green"/>
          <w:lang w:val="pt-BR"/>
        </w:rPr>
        <w:t>(</w:t>
      </w:r>
      <w:r w:rsidR="008C7419">
        <w:rPr>
          <w:highlight w:val="green"/>
          <w:lang w:val="pt-BR"/>
        </w:rPr>
        <w:t>teoria</w:t>
      </w:r>
      <w:r w:rsidRPr="005210DD">
        <w:rPr>
          <w:highlight w:val="green"/>
          <w:lang w:val="pt-BR"/>
        </w:rPr>
        <w:t xml:space="preserve"> analisar a influência do método de pagamento a motivação do deslocamento)</w:t>
      </w:r>
    </w:p>
    <w:p w14:paraId="3DB6B09D" w14:textId="170F6DA6" w:rsidR="005210DD" w:rsidRPr="005210DD" w:rsidRDefault="005210DD" w:rsidP="005210DD">
      <w:pPr>
        <w:rPr>
          <w:highlight w:val="green"/>
          <w:lang w:val="pt-BR"/>
        </w:rPr>
      </w:pPr>
      <w:r w:rsidRPr="005210DD">
        <w:rPr>
          <w:highlight w:val="green"/>
          <w:lang w:val="pt-BR"/>
        </w:rPr>
        <w:t>captar a heterogeneidade nas escolhas de transporte com base em atributos individuais.</w:t>
      </w:r>
    </w:p>
    <w:p w14:paraId="18BE4734" w14:textId="24A23DD8" w:rsidR="005210DD" w:rsidRPr="00177A7D" w:rsidRDefault="005210DD" w:rsidP="005210DD">
      <w:pPr>
        <w:rPr>
          <w:lang w:val="pt-BR"/>
        </w:rPr>
      </w:pPr>
      <w:r w:rsidRPr="005210DD">
        <w:rPr>
          <w:highlight w:val="green"/>
          <w:lang w:val="pt-BR"/>
        </w:rPr>
        <w:t>SEM para explorar relações causais entre posse de veículo, frequência de uso e escolha modal.</w:t>
      </w:r>
    </w:p>
    <w:p w14:paraId="10F9E4BF" w14:textId="77777777" w:rsidR="00177A7D" w:rsidRPr="00177A7D" w:rsidRDefault="00177A7D" w:rsidP="00177A7D">
      <w:pPr>
        <w:rPr>
          <w:lang w:val="pt-BR"/>
        </w:rPr>
      </w:pPr>
    </w:p>
    <w:p w14:paraId="207DA585" w14:textId="7BC11466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 xml:space="preserve">Tabela 3: Percepção </w:t>
      </w:r>
    </w:p>
    <w:p w14:paraId="0F43A454" w14:textId="51ADB70C" w:rsidR="00361D67" w:rsidRDefault="00000000">
      <w:pPr>
        <w:rPr>
          <w:lang w:val="pt-BR"/>
        </w:rPr>
      </w:pPr>
      <w:r w:rsidRPr="00177A7D">
        <w:rPr>
          <w:lang w:val="pt-BR"/>
        </w:rPr>
        <w:t>Objetivo: Identificar quais recompensas são mais valorizadas pelos usuários e seu potencial de atrair novos usuários.</w:t>
      </w:r>
      <w:r w:rsidRPr="00177A7D">
        <w:rPr>
          <w:lang w:val="pt-BR"/>
        </w:rPr>
        <w:br/>
        <w:t>Perguntas de pesquisa:</w:t>
      </w:r>
      <w:r w:rsidRPr="00177A7D">
        <w:rPr>
          <w:lang w:val="pt-BR"/>
        </w:rPr>
        <w:br/>
        <w:t>1. Quais recompensas são mais valorizadas?</w:t>
      </w:r>
      <w:r w:rsidRPr="00177A7D">
        <w:rPr>
          <w:lang w:val="pt-BR"/>
        </w:rPr>
        <w:br/>
        <w:t>2. Recompensas têm maior potencial de atrair usuários?</w:t>
      </w:r>
    </w:p>
    <w:p w14:paraId="7A2806F6" w14:textId="48877A9F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7959D7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12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- </w:t>
      </w:r>
      <w:r w:rsidRPr="00177A7D">
        <w:rPr>
          <w:lang w:val="pt-BR"/>
        </w:rPr>
        <w:t>Qual a sua percepção sobre os seguintes temas?</w:t>
      </w:r>
    </w:p>
    <w:p w14:paraId="6C9FF58A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ganhar pontos ou créditos para trocar por produtos e serviços</w:t>
      </w:r>
    </w:p>
    <w:p w14:paraId="4F9B97CF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poder usar qualquer veículo do transporte público de forma ilimitada</w:t>
      </w:r>
    </w:p>
    <w:p w14:paraId="1F1BB09A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poder realizar uma compra antecipada por passagens ilimitadas no transporte público (pré-pago)</w:t>
      </w:r>
    </w:p>
    <w:p w14:paraId="0452B39B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ter a opção de pagar um valor diário por passagens ilimitadas no transporte público</w:t>
      </w:r>
    </w:p>
    <w:p w14:paraId="73C0E280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ter a opção de pagar um valor mensal por passagens ilimitadas no transporte público</w:t>
      </w:r>
    </w:p>
    <w:p w14:paraId="49BE343F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ter a opção de pagar um valor anual por passagens ilimitadas no transporte público</w:t>
      </w:r>
    </w:p>
    <w:p w14:paraId="20E73685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receber um valor de volta por quilômetro viajado no transporte público</w:t>
      </w:r>
    </w:p>
    <w:p w14:paraId="05933E53" w14:textId="612359CA" w:rsidR="00177A7D" w:rsidRDefault="00177A7D" w:rsidP="00177A7D">
      <w:pPr>
        <w:rPr>
          <w:lang w:val="pt-BR"/>
        </w:rPr>
      </w:pPr>
      <w:r w:rsidRPr="00177A7D">
        <w:rPr>
          <w:lang w:val="pt-BR"/>
        </w:rPr>
        <w:t>Eu gostaria de receber desconto na passagem por viajar em horários fora de pico</w:t>
      </w:r>
    </w:p>
    <w:p w14:paraId="2B295575" w14:textId="642E4EF5" w:rsidR="00952344" w:rsidRPr="00952344" w:rsidRDefault="00952344" w:rsidP="00952344">
      <w:pPr>
        <w:rPr>
          <w:lang w:val="pt-BR"/>
        </w:rPr>
      </w:pPr>
      <w:r w:rsidRPr="00952344">
        <w:rPr>
          <w:highlight w:val="green"/>
          <w:lang w:val="pt-BR"/>
        </w:rPr>
        <w:lastRenderedPageBreak/>
        <w:t>Análises sugeridas:</w:t>
      </w:r>
    </w:p>
    <w:p w14:paraId="6BC03B2C" w14:textId="77777777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SEM para modelar a relação entre percepção de recompensas e intenção de uso do transporte público.</w:t>
      </w:r>
    </w:p>
    <w:p w14:paraId="6F4D48D5" w14:textId="48AB06BD" w:rsidR="00952344" w:rsidRPr="00177A7D" w:rsidRDefault="00952344" w:rsidP="00952344">
      <w:pPr>
        <w:rPr>
          <w:lang w:val="pt-BR"/>
        </w:rPr>
      </w:pPr>
      <w:r w:rsidRPr="00952344">
        <w:rPr>
          <w:highlight w:val="green"/>
          <w:lang w:val="pt-BR"/>
        </w:rPr>
        <w:t>Análise fatorial confirmatória para validar clusters de preferências.</w:t>
      </w:r>
    </w:p>
    <w:p w14:paraId="3103E928" w14:textId="1021E96A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Tabela 4: I</w:t>
      </w:r>
      <w:r w:rsidR="007959D7">
        <w:rPr>
          <w:lang w:val="pt-BR"/>
        </w:rPr>
        <w:t>ntenção comportamental (I</w:t>
      </w:r>
      <w:r w:rsidRPr="00177A7D">
        <w:rPr>
          <w:lang w:val="pt-BR"/>
        </w:rPr>
        <w:t>nfluência das Recompensas</w:t>
      </w:r>
      <w:r w:rsidR="007959D7">
        <w:rPr>
          <w:lang w:val="pt-BR"/>
        </w:rPr>
        <w:t>)</w:t>
      </w:r>
    </w:p>
    <w:p w14:paraId="7E1477AC" w14:textId="77777777" w:rsidR="00361D67" w:rsidRDefault="00000000">
      <w:pPr>
        <w:rPr>
          <w:lang w:val="pt-BR"/>
        </w:rPr>
      </w:pPr>
      <w:r w:rsidRPr="00177A7D">
        <w:rPr>
          <w:lang w:val="pt-BR"/>
        </w:rPr>
        <w:t>Objetivo: Avaliar se recompensas aumentariam a frequência de uso e se há diferenças significativas entre perfis de usuários.</w:t>
      </w:r>
      <w:r w:rsidRPr="00177A7D">
        <w:rPr>
          <w:lang w:val="pt-BR"/>
        </w:rPr>
        <w:br/>
        <w:t>Perguntas de pesquisa:</w:t>
      </w:r>
      <w:r w:rsidRPr="00177A7D">
        <w:rPr>
          <w:lang w:val="pt-BR"/>
        </w:rPr>
        <w:br/>
        <w:t>1. As recompensas aumentariam a frequência de uso?</w:t>
      </w:r>
      <w:r w:rsidRPr="00177A7D">
        <w:rPr>
          <w:lang w:val="pt-BR"/>
        </w:rPr>
        <w:br/>
        <w:t>2. Há diferenças na aceitação de recompensas entre perfis?</w:t>
      </w:r>
    </w:p>
    <w:p w14:paraId="61A863A4" w14:textId="28F64924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7959D7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13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Você consideraria utilizar mais o transporte público se recebesse alguma dessas recompensas?</w:t>
      </w:r>
    </w:p>
    <w:p w14:paraId="14036C23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usaria mais o transporte público se ganhasse pontos para trocar por produtos e serviços</w:t>
      </w:r>
    </w:p>
    <w:p w14:paraId="6258413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Se eu pudesse pagar por dia para ter passagens ilimitadas, usaria mais transporte público</w:t>
      </w:r>
    </w:p>
    <w:p w14:paraId="6ECAFE9F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Se eu pudesse pagar por mês para ter passagens ilimitadas, usaria mais transporte público</w:t>
      </w:r>
    </w:p>
    <w:p w14:paraId="7C970E9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Se eu pudesse pagar por ano para ter passagens ilimitadas, usaria mais transporte público</w:t>
      </w:r>
    </w:p>
    <w:p w14:paraId="4A16FE2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Se eu recebesse um valor em troca por quilometro viajado, usaria mais o transporte público</w:t>
      </w:r>
    </w:p>
    <w:p w14:paraId="53911576" w14:textId="6F204B5F" w:rsidR="00177A7D" w:rsidRDefault="00177A7D" w:rsidP="00177A7D">
      <w:pPr>
        <w:rPr>
          <w:lang w:val="pt-BR"/>
        </w:rPr>
      </w:pPr>
      <w:r w:rsidRPr="00177A7D">
        <w:rPr>
          <w:lang w:val="pt-BR"/>
        </w:rPr>
        <w:t>Se ganhasse desconto na passagem por viajar em horários fora de pico, usaria mais o transporte público</w:t>
      </w:r>
    </w:p>
    <w:p w14:paraId="78294EC7" w14:textId="7060ACAD" w:rsidR="00952344" w:rsidRPr="005210DD" w:rsidRDefault="005210DD" w:rsidP="005210DD">
      <w:pPr>
        <w:rPr>
          <w:lang w:val="pt-BR"/>
        </w:rPr>
      </w:pPr>
      <w:r w:rsidRPr="005210DD">
        <w:rPr>
          <w:highlight w:val="green"/>
          <w:lang w:val="pt-BR"/>
        </w:rPr>
        <w:t>Análises sugeridas:</w:t>
      </w:r>
      <w:r>
        <w:rPr>
          <w:highlight w:val="green"/>
          <w:lang w:val="pt-BR"/>
        </w:rPr>
        <w:t xml:space="preserve"> </w:t>
      </w:r>
      <w:r w:rsidR="00952344" w:rsidRPr="005210DD">
        <w:rPr>
          <w:highlight w:val="green"/>
          <w:lang w:val="pt-BR"/>
        </w:rPr>
        <w:t>SEM para explorar a relação entre recompensas percebidas, frequência de uso e lealdade.</w:t>
      </w:r>
    </w:p>
    <w:p w14:paraId="504AF450" w14:textId="3C548F72" w:rsidR="00952344" w:rsidRPr="00177A7D" w:rsidRDefault="008C7419" w:rsidP="00952344">
      <w:pPr>
        <w:rPr>
          <w:lang w:val="pt-BR"/>
        </w:rPr>
      </w:pPr>
      <w:r>
        <w:rPr>
          <w:highlight w:val="green"/>
          <w:lang w:val="pt-BR"/>
        </w:rPr>
        <w:t>A</w:t>
      </w:r>
      <w:r w:rsidR="00952344" w:rsidRPr="00952344">
        <w:rPr>
          <w:highlight w:val="green"/>
          <w:lang w:val="pt-BR"/>
        </w:rPr>
        <w:t>valiar a disposição a aceitar diferentes tipos de recompensas.</w:t>
      </w:r>
    </w:p>
    <w:p w14:paraId="72400102" w14:textId="77777777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Tabela 5: Disposição a Participar</w:t>
      </w:r>
    </w:p>
    <w:p w14:paraId="1C73AFED" w14:textId="071B7789" w:rsidR="00361D67" w:rsidRDefault="00000000">
      <w:pPr>
        <w:rPr>
          <w:lang w:val="pt-BR"/>
        </w:rPr>
      </w:pPr>
      <w:r w:rsidRPr="00177A7D">
        <w:rPr>
          <w:lang w:val="pt-BR"/>
        </w:rPr>
        <w:t xml:space="preserve">Objetivo: Investigar a disposição a pagar dos usuários e o impacto de </w:t>
      </w:r>
      <w:r w:rsidR="00DC1C35">
        <w:rPr>
          <w:lang w:val="pt-BR"/>
        </w:rPr>
        <w:t>RECOMPENSAS</w:t>
      </w:r>
      <w:r w:rsidRPr="00177A7D">
        <w:rPr>
          <w:lang w:val="pt-BR"/>
        </w:rPr>
        <w:t xml:space="preserve"> nas decisões.</w:t>
      </w:r>
      <w:r w:rsidRPr="00177A7D">
        <w:rPr>
          <w:lang w:val="pt-BR"/>
        </w:rPr>
        <w:br/>
        <w:t>Perguntas de pesquisa:</w:t>
      </w:r>
      <w:r w:rsidRPr="00177A7D">
        <w:rPr>
          <w:lang w:val="pt-BR"/>
        </w:rPr>
        <w:br/>
        <w:t>1. Qual é a disposição máxima a pagar (WTP) dos usuários?</w:t>
      </w:r>
      <w:r w:rsidRPr="00177A7D">
        <w:rPr>
          <w:lang w:val="pt-BR"/>
        </w:rPr>
        <w:br/>
        <w:t>2. Qual desconto mínimo atrairia mais usuários?</w:t>
      </w:r>
    </w:p>
    <w:p w14:paraId="54550825" w14:textId="19126E03" w:rsidR="00177A7D" w:rsidRPr="00177A7D" w:rsidRDefault="00177A7D" w:rsidP="00177A7D">
      <w:pPr>
        <w:rPr>
          <w:lang w:val="pt-BR"/>
        </w:rPr>
      </w:pP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Questão </w:t>
      </w:r>
      <w:r w:rsidR="007959D7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15</w:t>
      </w:r>
      <w:r w:rsidRPr="00177A7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-</w:t>
      </w:r>
      <w:r w:rsidRPr="00177A7D">
        <w:rPr>
          <w:lang w:val="pt-BR"/>
        </w:rPr>
        <w:t xml:space="preserve"> Você aceitaria participar de algum desses programas de recompensas para utilizar mais o transporte público?</w:t>
      </w:r>
    </w:p>
    <w:p w14:paraId="5D265C1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participar se ganhasse 10 pontos para trocar por produtos e serviços por utilizar o transporte público</w:t>
      </w:r>
    </w:p>
    <w:p w14:paraId="23A8BB39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lastRenderedPageBreak/>
        <w:t>Eu aceitaria pagar até 10 reais por dia para ter viagens ilimitadas nesse mesmo dia no transporte público</w:t>
      </w:r>
    </w:p>
    <w:p w14:paraId="1B2348C2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pagar de 10 a 20 reais por dia para ter viagens ilimitadas nesse mesmo dia no transporte público</w:t>
      </w:r>
    </w:p>
    <w:p w14:paraId="33AB0628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pagar entre 150 e 200 reais mensais para ter viagens ilimitadas em um mês no transporte público</w:t>
      </w:r>
    </w:p>
    <w:p w14:paraId="4317F18A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pagar entre 200 e 300 reais mensais para ter viagens ilimitadas em um mês no transporte público</w:t>
      </w:r>
    </w:p>
    <w:p w14:paraId="089A2024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pagar de 800 a 1000 reais por ano para ter viagens ilimitadas em um ano no transporte público</w:t>
      </w:r>
    </w:p>
    <w:p w14:paraId="1BCFB2D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pagar entre 1000 e 1200 reais por ano para ter viagens ilimitadas em um ano no transporte público</w:t>
      </w:r>
    </w:p>
    <w:p w14:paraId="0A0D7B17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receber até 50 centavos por quilômetro percorrido no transporte público</w:t>
      </w:r>
    </w:p>
    <w:p w14:paraId="4237DAAD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receber até 5 reais a cada 20 quilômetros percorridos no transporte público</w:t>
      </w:r>
    </w:p>
    <w:p w14:paraId="73CCF6F6" w14:textId="77777777" w:rsidR="00177A7D" w:rsidRP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viajar em horários fora de pico se recebesse até 1 real de desconto na passagem</w:t>
      </w:r>
    </w:p>
    <w:p w14:paraId="6FFFB79A" w14:textId="192B2C96" w:rsidR="00177A7D" w:rsidRDefault="00177A7D" w:rsidP="00177A7D">
      <w:pPr>
        <w:rPr>
          <w:lang w:val="pt-BR"/>
        </w:rPr>
      </w:pPr>
      <w:r w:rsidRPr="00177A7D">
        <w:rPr>
          <w:lang w:val="pt-BR"/>
        </w:rPr>
        <w:t>Eu aceitaria viajar em horários fora de pico se recebesse até 2 reais de desconto na passagem</w:t>
      </w:r>
    </w:p>
    <w:p w14:paraId="23CAF9C5" w14:textId="49457E9F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Análises sugeridas:</w:t>
      </w:r>
    </w:p>
    <w:p w14:paraId="3CDCCEDC" w14:textId="77777777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Mixed Logit para modelar a disposição a pagar com base em perfis de usuários.</w:t>
      </w:r>
    </w:p>
    <w:p w14:paraId="065C5895" w14:textId="7DF8B505" w:rsidR="00952344" w:rsidRDefault="00952344" w:rsidP="00952344">
      <w:pPr>
        <w:rPr>
          <w:lang w:val="pt-BR"/>
        </w:rPr>
      </w:pPr>
      <w:r w:rsidRPr="00952344">
        <w:rPr>
          <w:highlight w:val="green"/>
          <w:lang w:val="pt-BR"/>
        </w:rPr>
        <w:t>Análise de sensibilidade para testar cenários de diferentes valores de recompensas.</w:t>
      </w:r>
    </w:p>
    <w:p w14:paraId="1D60C0E0" w14:textId="4C5241C4" w:rsidR="00952344" w:rsidRDefault="00952344" w:rsidP="00177A7D">
      <w:pPr>
        <w:rPr>
          <w:lang w:val="pt-BR"/>
        </w:rPr>
      </w:pPr>
      <w:r w:rsidRPr="00952344">
        <w:rPr>
          <w:highlight w:val="green"/>
          <w:lang w:val="pt-BR"/>
        </w:rPr>
        <w:t>(</w:t>
      </w:r>
      <w:r w:rsidR="008C7419">
        <w:rPr>
          <w:highlight w:val="green"/>
          <w:lang w:val="pt-BR"/>
        </w:rPr>
        <w:t>teoria</w:t>
      </w:r>
      <w:r>
        <w:rPr>
          <w:highlight w:val="green"/>
          <w:lang w:val="pt-BR"/>
        </w:rPr>
        <w:t xml:space="preserve"> para a 4, 5 e 6</w:t>
      </w:r>
      <w:r w:rsidRPr="00952344">
        <w:rPr>
          <w:highlight w:val="green"/>
          <w:lang w:val="pt-BR"/>
        </w:rPr>
        <w:t>: analisar a percepção em relação a possíveis novos serviços ou melhorias no transporte público, como a implementação de novos serviços, a introdução de novas tecnologias e/ou a oferta de serviços complementares e qual benefício financeiro e social que recompensas podem gerar além investigando a disposição dos participantes em adotar novas tecnologias relacionadas ao transporte público, ou seja, a disposição de usar tal serviço conforme a variação do benefício recebido)</w:t>
      </w:r>
    </w:p>
    <w:p w14:paraId="486C3769" w14:textId="45A4D863" w:rsidR="007B38B1" w:rsidRDefault="007B38B1" w:rsidP="007B38B1">
      <w:pPr>
        <w:pStyle w:val="Ttulo3"/>
        <w:rPr>
          <w:lang w:val="pt-BR"/>
        </w:rPr>
      </w:pPr>
      <w:r>
        <w:rPr>
          <w:lang w:val="pt-BR"/>
        </w:rPr>
        <w:t xml:space="preserve">Tabela 6 – Experiencia do usuário </w:t>
      </w:r>
    </w:p>
    <w:p w14:paraId="70549C8D" w14:textId="77777777" w:rsidR="007B38B1" w:rsidRPr="007B38B1" w:rsidRDefault="007B38B1" w:rsidP="007B38B1">
      <w:pPr>
        <w:rPr>
          <w:lang w:val="pt-BR"/>
        </w:rPr>
      </w:pPr>
    </w:p>
    <w:p w14:paraId="7906C421" w14:textId="579FBF59" w:rsidR="007B38B1" w:rsidRPr="007B38B1" w:rsidRDefault="007B38B1" w:rsidP="007B38B1">
      <w:pPr>
        <w:rPr>
          <w:lang w:val="pt-BR"/>
        </w:rPr>
      </w:pPr>
      <w:r w:rsidRPr="007B38B1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Questão16:</w:t>
      </w:r>
      <w:r w:rsidRPr="007B38B1">
        <w:rPr>
          <w:lang w:val="pt-BR"/>
        </w:rPr>
        <w:t xml:space="preserve"> Como você avalia sua experiência no geral com transporte público?</w:t>
      </w:r>
    </w:p>
    <w:p w14:paraId="139F3062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Eu estou satisfeito com o serviço entregue pelo transporte público</w:t>
      </w:r>
    </w:p>
    <w:p w14:paraId="5D0FE5F5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O serviço transporte público correspondem às minhas expectativas</w:t>
      </w:r>
    </w:p>
    <w:p w14:paraId="45F5D759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lastRenderedPageBreak/>
        <w:t>Considero que as minhas necessidades de deslocamento estão sendo atendidos pelo transporte público</w:t>
      </w:r>
    </w:p>
    <w:p w14:paraId="03534807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Considero que o transporte público tem um bom custo benefício</w:t>
      </w:r>
    </w:p>
    <w:p w14:paraId="2CFEEE17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Considero que sou recompensado por usar o transporte público</w:t>
      </w:r>
    </w:p>
    <w:p w14:paraId="4B00AF04" w14:textId="77777777" w:rsidR="007B38B1" w:rsidRPr="007B38B1" w:rsidRDefault="007B38B1" w:rsidP="007B38B1">
      <w:pPr>
        <w:rPr>
          <w:lang w:val="pt-BR"/>
        </w:rPr>
      </w:pPr>
    </w:p>
    <w:p w14:paraId="744701F2" w14:textId="7685D75D" w:rsidR="007B38B1" w:rsidRPr="007B38B1" w:rsidRDefault="007B38B1" w:rsidP="007B38B1">
      <w:pPr>
        <w:rPr>
          <w:lang w:val="pt-BR"/>
        </w:rPr>
      </w:pPr>
      <w:r w:rsidRPr="007B38B1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Questão 17:</w:t>
      </w:r>
      <w:r w:rsidRPr="007B38B1">
        <w:rPr>
          <w:lang w:val="pt-BR"/>
        </w:rPr>
        <w:t xml:space="preserve"> Como você avalia a facilidade de uso dos meios de pagamento do transporte público?</w:t>
      </w:r>
    </w:p>
    <w:p w14:paraId="6322846B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Cartões</w:t>
      </w:r>
    </w:p>
    <w:p w14:paraId="3E3EDF1A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Aplicativos de celular</w:t>
      </w:r>
    </w:p>
    <w:p w14:paraId="0D01C74F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Qr Code</w:t>
      </w:r>
    </w:p>
    <w:p w14:paraId="1847D387" w14:textId="77777777" w:rsidR="007B38B1" w:rsidRDefault="007B38B1" w:rsidP="007B38B1">
      <w:pPr>
        <w:rPr>
          <w:lang w:val="pt-BR"/>
        </w:rPr>
      </w:pPr>
      <w:r w:rsidRPr="007B38B1">
        <w:rPr>
          <w:lang w:val="pt-BR"/>
        </w:rPr>
        <w:t>Bilhete impresso</w:t>
      </w:r>
    </w:p>
    <w:p w14:paraId="1A1A4ADE" w14:textId="77394EE3" w:rsidR="007B38B1" w:rsidRPr="007B38B1" w:rsidRDefault="007B38B1" w:rsidP="007B38B1">
      <w:pPr>
        <w:rPr>
          <w:lang w:val="pt-BR"/>
        </w:rPr>
      </w:pPr>
      <w:r w:rsidRPr="005210D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Questão</w:t>
      </w:r>
      <w:r w:rsidR="005210DD" w:rsidRPr="005210D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 xml:space="preserve"> 14</w:t>
      </w:r>
      <w:r w:rsidRPr="005210DD">
        <w:rPr>
          <w:rFonts w:asciiTheme="majorHAnsi" w:eastAsiaTheme="majorEastAsia" w:hAnsiTheme="majorHAnsi" w:cstheme="majorBidi"/>
          <w:b/>
          <w:bCs/>
          <w:color w:val="4F81BD" w:themeColor="accent1"/>
          <w:lang w:val="pt-BR"/>
        </w:rPr>
        <w:t>:</w:t>
      </w:r>
      <w:r w:rsidRPr="007B38B1">
        <w:rPr>
          <w:lang w:val="pt-BR"/>
        </w:rPr>
        <w:t xml:space="preserve"> Você recomendaria o transporte público se recebesse alguma dessas recompensas? </w:t>
      </w:r>
    </w:p>
    <w:p w14:paraId="7DB6ED4D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Eu recomendaria a amigos familiares e colegas, se eu ganhasse passagens ou pontos para trocar por produtos e serviços</w:t>
      </w:r>
    </w:p>
    <w:p w14:paraId="6DBAAE30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 xml:space="preserve">Eu recomendaria a amigos familiares e colegas, se eu tivesse passagens ilimitadas no transporte público </w:t>
      </w:r>
    </w:p>
    <w:p w14:paraId="2DB95429" w14:textId="77777777" w:rsidR="007B38B1" w:rsidRPr="007B38B1" w:rsidRDefault="007B38B1" w:rsidP="007B38B1">
      <w:pPr>
        <w:rPr>
          <w:lang w:val="pt-BR"/>
        </w:rPr>
      </w:pPr>
    </w:p>
    <w:p w14:paraId="39DE71F3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 xml:space="preserve">Eu recomendaria a amigos familiares e colegas o transporte público, se eu recebesse um valor de volta por quilometro viajado </w:t>
      </w:r>
    </w:p>
    <w:p w14:paraId="25C654F1" w14:textId="77777777" w:rsidR="007B38B1" w:rsidRPr="007B38B1" w:rsidRDefault="007B38B1" w:rsidP="007B38B1">
      <w:pPr>
        <w:rPr>
          <w:lang w:val="pt-BR"/>
        </w:rPr>
      </w:pPr>
      <w:r w:rsidRPr="007B38B1">
        <w:rPr>
          <w:lang w:val="pt-BR"/>
        </w:rPr>
        <w:t>Eu recomendaria a amigos familiares e colegas o transporte público, se eu ganhasse desconto na passagem por viajar em horários fora de pico</w:t>
      </w:r>
    </w:p>
    <w:p w14:paraId="7A57EC89" w14:textId="77777777" w:rsidR="007B38B1" w:rsidRPr="007B38B1" w:rsidRDefault="007B38B1" w:rsidP="007B38B1">
      <w:pPr>
        <w:rPr>
          <w:lang w:val="pt-BR"/>
        </w:rPr>
      </w:pPr>
    </w:p>
    <w:p w14:paraId="58478BA0" w14:textId="614C0786" w:rsidR="007B38B1" w:rsidRDefault="007B38B1" w:rsidP="007B38B1">
      <w:pPr>
        <w:rPr>
          <w:lang w:val="pt-BR"/>
        </w:rPr>
      </w:pPr>
      <w:r w:rsidRPr="005210DD">
        <w:rPr>
          <w:highlight w:val="green"/>
          <w:lang w:val="pt-BR"/>
        </w:rPr>
        <w:t>(</w:t>
      </w:r>
      <w:r w:rsidR="008C7419">
        <w:rPr>
          <w:highlight w:val="green"/>
          <w:lang w:val="pt-BR"/>
        </w:rPr>
        <w:t>teoria</w:t>
      </w:r>
      <w:r w:rsidRPr="005210DD">
        <w:rPr>
          <w:highlight w:val="green"/>
          <w:lang w:val="pt-BR"/>
        </w:rPr>
        <w:t xml:space="preserve"> Experiência do Usuário analisar como o usuário avalia sua experiência com o transporte público facilidade de usar os meios de transporte e recomendação do serviço se recebesse recompensas)</w:t>
      </w:r>
    </w:p>
    <w:p w14:paraId="47648BBF" w14:textId="77777777" w:rsidR="007B38B1" w:rsidRPr="00177A7D" w:rsidRDefault="007B38B1" w:rsidP="00177A7D">
      <w:pPr>
        <w:rPr>
          <w:lang w:val="pt-BR"/>
        </w:rPr>
      </w:pPr>
    </w:p>
    <w:p w14:paraId="1D30D6DD" w14:textId="77777777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Tabela 7: Perfil Socioeconômico</w:t>
      </w:r>
    </w:p>
    <w:p w14:paraId="75AFA5DD" w14:textId="77777777" w:rsidR="00361D67" w:rsidRDefault="00000000">
      <w:pPr>
        <w:rPr>
          <w:lang w:val="pt-BR"/>
        </w:rPr>
      </w:pPr>
      <w:r w:rsidRPr="00177A7D">
        <w:rPr>
          <w:lang w:val="pt-BR"/>
        </w:rPr>
        <w:t>Objetivo: Realizar recortes de perfil socioeconômico para identificar padrões e segmentações.</w:t>
      </w:r>
      <w:r w:rsidRPr="00177A7D">
        <w:rPr>
          <w:lang w:val="pt-BR"/>
        </w:rPr>
        <w:br/>
        <w:t>Perguntas de pesquisa:</w:t>
      </w:r>
      <w:r w:rsidRPr="00177A7D">
        <w:rPr>
          <w:lang w:val="pt-BR"/>
        </w:rPr>
        <w:br/>
      </w:r>
      <w:r w:rsidRPr="00177A7D">
        <w:rPr>
          <w:lang w:val="pt-BR"/>
        </w:rPr>
        <w:lastRenderedPageBreak/>
        <w:t>1. Como o perfil socioeconômico influencia o comportamento de uso do transporte público?</w:t>
      </w:r>
      <w:r w:rsidRPr="00177A7D">
        <w:rPr>
          <w:lang w:val="pt-BR"/>
        </w:rPr>
        <w:br/>
        <w:t>2. Há diferenças significativas entre grupos (e.g., por faixa etária, gênero, renda)?</w:t>
      </w:r>
    </w:p>
    <w:p w14:paraId="7FA2D6F7" w14:textId="5D5FF5DE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Modelo SEM:</w:t>
      </w:r>
      <w:r>
        <w:rPr>
          <w:highlight w:val="green"/>
          <w:lang w:val="pt-BR"/>
        </w:rPr>
        <w:t xml:space="preserve"> </w:t>
      </w:r>
      <w:r w:rsidRPr="00952344">
        <w:rPr>
          <w:highlight w:val="green"/>
          <w:lang w:val="pt-BR"/>
        </w:rPr>
        <w:t>Construa modelos com fatores latentes (e.g., "Qualidade Percebida", "Experiência Geral").</w:t>
      </w:r>
    </w:p>
    <w:p w14:paraId="251DAD68" w14:textId="77777777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Avalie a influência de mediadores (e.g., satisfação -&gt; lealdade).</w:t>
      </w:r>
    </w:p>
    <w:p w14:paraId="41DA4F9A" w14:textId="235121EF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Capte a heterogeneidade nas preferências individuais por diferentes atributos.</w:t>
      </w:r>
    </w:p>
    <w:p w14:paraId="6F2C98EA" w14:textId="77777777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Modele escolhas discretas (e.g., tipo de transporte, aceitação de recompensas).</w:t>
      </w:r>
    </w:p>
    <w:p w14:paraId="770A621A" w14:textId="57FEC8D7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Interação entre Métodos:</w:t>
      </w:r>
      <w:r>
        <w:rPr>
          <w:highlight w:val="green"/>
          <w:lang w:val="pt-BR"/>
        </w:rPr>
        <w:t xml:space="preserve"> </w:t>
      </w:r>
      <w:r w:rsidRPr="00952344">
        <w:rPr>
          <w:highlight w:val="green"/>
          <w:lang w:val="pt-BR"/>
        </w:rPr>
        <w:t>Use resultados do SEM para informar o Mixed Logit (e.g., pesos atribuídos à qualidade do serviço).</w:t>
      </w:r>
    </w:p>
    <w:p w14:paraId="599F7B75" w14:textId="7A8F923B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 xml:space="preserve">Combine análises qualitativas (comentários abertos) para enriquecer a interpretação dos modelos. Integração com Análises SEM </w:t>
      </w:r>
    </w:p>
    <w:p w14:paraId="56501011" w14:textId="77777777" w:rsidR="00952344" w:rsidRPr="00952344" w:rsidRDefault="00952344" w:rsidP="00952344">
      <w:pPr>
        <w:rPr>
          <w:highlight w:val="green"/>
          <w:lang w:val="pt-BR"/>
        </w:rPr>
      </w:pPr>
      <w:r w:rsidRPr="00952344">
        <w:rPr>
          <w:highlight w:val="green"/>
          <w:lang w:val="pt-BR"/>
        </w:rPr>
        <w:t>SEM: Inclua variáveis socioeconômicas como covariáveis ou moderadoras no modelo.</w:t>
      </w:r>
    </w:p>
    <w:p w14:paraId="5FE09A05" w14:textId="588550D7" w:rsidR="00952344" w:rsidRDefault="00952344" w:rsidP="00952344">
      <w:pPr>
        <w:rPr>
          <w:lang w:val="pt-BR"/>
        </w:rPr>
      </w:pPr>
      <w:r w:rsidRPr="00952344">
        <w:rPr>
          <w:highlight w:val="green"/>
          <w:lang w:val="pt-BR"/>
        </w:rPr>
        <w:t>Mixed Logit: Introduza características socioeconômicas como variáveis explicativas para modelar as preferências individuais.</w:t>
      </w:r>
    </w:p>
    <w:p w14:paraId="095FF2E6" w14:textId="77777777" w:rsidR="00952344" w:rsidRPr="00177A7D" w:rsidRDefault="00952344" w:rsidP="00952344">
      <w:pPr>
        <w:rPr>
          <w:lang w:val="pt-BR"/>
        </w:rPr>
      </w:pPr>
    </w:p>
    <w:p w14:paraId="6E7AF75C" w14:textId="77777777" w:rsidR="00361D67" w:rsidRPr="00177A7D" w:rsidRDefault="00000000">
      <w:pPr>
        <w:pStyle w:val="Ttulo2"/>
        <w:rPr>
          <w:lang w:val="pt-BR"/>
        </w:rPr>
      </w:pPr>
      <w:r w:rsidRPr="00177A7D">
        <w:rPr>
          <w:lang w:val="pt-BR"/>
        </w:rPr>
        <w:t>3. Metodologia</w:t>
      </w:r>
    </w:p>
    <w:p w14:paraId="7E7069CC" w14:textId="77777777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3.1 Modelos de Equações Estruturais (SEM)</w:t>
      </w:r>
    </w:p>
    <w:p w14:paraId="3997AE2C" w14:textId="77777777" w:rsidR="00361D67" w:rsidRPr="00177A7D" w:rsidRDefault="00000000">
      <w:pPr>
        <w:rPr>
          <w:lang w:val="pt-BR"/>
        </w:rPr>
      </w:pPr>
      <w:r w:rsidRPr="00177A7D">
        <w:rPr>
          <w:lang w:val="pt-BR"/>
        </w:rPr>
        <w:t>O SEM será usado para avaliar relações causais e fatores latentes, como 'Satisfação Geral' e 'Qualidade Percebida'. Este método permitirá explorar como diferentes variáveis influenciam a lealdade e o uso do transporte público.</w:t>
      </w:r>
    </w:p>
    <w:p w14:paraId="30328151" w14:textId="0276D755" w:rsidR="00361D67" w:rsidRPr="00177A7D" w:rsidRDefault="00000000">
      <w:pPr>
        <w:pStyle w:val="Ttulo3"/>
        <w:rPr>
          <w:lang w:val="pt-BR"/>
        </w:rPr>
      </w:pPr>
      <w:r w:rsidRPr="00177A7D">
        <w:rPr>
          <w:lang w:val="pt-BR"/>
        </w:rPr>
        <w:t>3.2 Recortes Socioeconômicos</w:t>
      </w:r>
    </w:p>
    <w:p w14:paraId="1C97D433" w14:textId="77777777" w:rsidR="00361D67" w:rsidRPr="00177A7D" w:rsidRDefault="00000000">
      <w:pPr>
        <w:rPr>
          <w:lang w:val="pt-BR"/>
        </w:rPr>
      </w:pPr>
      <w:r w:rsidRPr="00177A7D">
        <w:rPr>
          <w:lang w:val="pt-BR"/>
        </w:rPr>
        <w:t>Recortes baseados na Tabela 7 permitirão identificar padrões específicos para cada segmento de usuários, como faixas etárias, níveis de renda e ocupações.</w:t>
      </w:r>
    </w:p>
    <w:p w14:paraId="42BAB753" w14:textId="657B406C" w:rsidR="00361D67" w:rsidRPr="00177A7D" w:rsidRDefault="00361D67">
      <w:pPr>
        <w:rPr>
          <w:lang w:val="pt-BR"/>
        </w:rPr>
      </w:pPr>
    </w:p>
    <w:sectPr w:rsidR="00361D67" w:rsidRPr="0017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219836">
    <w:abstractNumId w:val="8"/>
  </w:num>
  <w:num w:numId="2" w16cid:durableId="1642690163">
    <w:abstractNumId w:val="6"/>
  </w:num>
  <w:num w:numId="3" w16cid:durableId="708914907">
    <w:abstractNumId w:val="5"/>
  </w:num>
  <w:num w:numId="4" w16cid:durableId="1573157408">
    <w:abstractNumId w:val="4"/>
  </w:num>
  <w:num w:numId="5" w16cid:durableId="889614543">
    <w:abstractNumId w:val="7"/>
  </w:num>
  <w:num w:numId="6" w16cid:durableId="695086202">
    <w:abstractNumId w:val="3"/>
  </w:num>
  <w:num w:numId="7" w16cid:durableId="501236667">
    <w:abstractNumId w:val="2"/>
  </w:num>
  <w:num w:numId="8" w16cid:durableId="344787788">
    <w:abstractNumId w:val="1"/>
  </w:num>
  <w:num w:numId="9" w16cid:durableId="22599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7D"/>
    <w:rsid w:val="00260A72"/>
    <w:rsid w:val="0029639D"/>
    <w:rsid w:val="00314E8C"/>
    <w:rsid w:val="00326F90"/>
    <w:rsid w:val="00344160"/>
    <w:rsid w:val="00361D67"/>
    <w:rsid w:val="004F7045"/>
    <w:rsid w:val="005210DD"/>
    <w:rsid w:val="00661354"/>
    <w:rsid w:val="007959D7"/>
    <w:rsid w:val="007B38B1"/>
    <w:rsid w:val="00893B93"/>
    <w:rsid w:val="008C7419"/>
    <w:rsid w:val="0093764E"/>
    <w:rsid w:val="00952344"/>
    <w:rsid w:val="00AA1D8D"/>
    <w:rsid w:val="00B47730"/>
    <w:rsid w:val="00CB0664"/>
    <w:rsid w:val="00D1646C"/>
    <w:rsid w:val="00DC1C35"/>
    <w:rsid w:val="00F50882"/>
    <w:rsid w:val="00F66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CA5A36"/>
  <w14:defaultImageDpi w14:val="300"/>
  <w15:docId w15:val="{A25FCB88-3506-4F7D-86C4-8E8D855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1840</Words>
  <Characters>9942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Augusto Figueiredo Silva</cp:lastModifiedBy>
  <cp:revision>8</cp:revision>
  <dcterms:created xsi:type="dcterms:W3CDTF">2013-12-23T23:15:00Z</dcterms:created>
  <dcterms:modified xsi:type="dcterms:W3CDTF">2025-04-10T16:28:00Z</dcterms:modified>
  <cp:category/>
</cp:coreProperties>
</file>